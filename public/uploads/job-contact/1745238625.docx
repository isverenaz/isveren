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A7" w:rsidRDefault="00D471EA">
      <w:r>
        <w:t>P</w:t>
      </w:r>
      <w:r>
        <w:t>ə</w:t>
      </w:r>
      <w:r>
        <w:t>ri M</w:t>
      </w:r>
      <w:r>
        <w:t>ə</w:t>
      </w:r>
      <w:r>
        <w:t>mm</w:t>
      </w:r>
      <w:r>
        <w:t>ə</w:t>
      </w:r>
      <w:r>
        <w:t>dova</w:t>
      </w:r>
    </w:p>
    <w:p w:rsidR="007721A7" w:rsidRDefault="00D471EA">
      <w:r>
        <w:t xml:space="preserve"> Doğum tarixi: 02.07.2006 (18 yaş)</w:t>
      </w:r>
      <w:r>
        <w:br/>
        <w:t xml:space="preserve"> Bakı, Az</w:t>
      </w:r>
      <w:r>
        <w:t>ə</w:t>
      </w:r>
      <w:r>
        <w:t>rbaycan</w:t>
      </w:r>
      <w:r>
        <w:br/>
        <w:t xml:space="preserve"> perimemmedova49@gmail.com</w:t>
      </w:r>
      <w:r>
        <w:br/>
        <w:t xml:space="preserve"> +994 77 316 88 48</w:t>
      </w:r>
    </w:p>
    <w:p w:rsidR="00FE183E" w:rsidRDefault="00FE183E"/>
    <w:p w:rsidR="007721A7" w:rsidRDefault="00D471EA">
      <w:r>
        <w:t xml:space="preserve"> T</w:t>
      </w:r>
      <w:r>
        <w:t>ə</w:t>
      </w:r>
      <w:r>
        <w:t>hsil</w:t>
      </w:r>
    </w:p>
    <w:p w:rsidR="007721A7" w:rsidRDefault="00D471EA">
      <w:r>
        <w:t>Az</w:t>
      </w:r>
      <w:r>
        <w:t>ə</w:t>
      </w:r>
      <w:r>
        <w:t>rbaycan Dövl</w:t>
      </w:r>
      <w:r>
        <w:t>ə</w:t>
      </w:r>
      <w:r>
        <w:t>t İqtisad Universiteti (UNEC)</w:t>
      </w:r>
      <w:r>
        <w:br/>
        <w:t>Dizayn ixtisası</w:t>
      </w:r>
      <w:r>
        <w:br/>
        <w:t>2023 – hal-hazırda (bakalavr)</w:t>
      </w:r>
    </w:p>
    <w:p w:rsidR="00FE183E" w:rsidRDefault="00FE183E"/>
    <w:p w:rsidR="007721A7" w:rsidRDefault="00D471EA">
      <w:r>
        <w:t xml:space="preserve"> Bacarıqlar</w:t>
      </w:r>
    </w:p>
    <w:p w:rsidR="007721A7" w:rsidRDefault="00D471EA">
      <w:r>
        <w:t>• R</w:t>
      </w:r>
      <w:r>
        <w:t>ə</w:t>
      </w:r>
      <w:r>
        <w:t>ssamlıqda yüks</w:t>
      </w:r>
      <w:r>
        <w:t>ə</w:t>
      </w:r>
      <w:r>
        <w:t xml:space="preserve">k </w:t>
      </w:r>
      <w:r>
        <w:t>ə</w:t>
      </w:r>
      <w:r>
        <w:t xml:space="preserve">l </w:t>
      </w:r>
      <w:r>
        <w:t>bacarığı</w:t>
      </w:r>
    </w:p>
    <w:p w:rsidR="007721A7" w:rsidRDefault="00D471EA">
      <w:r>
        <w:t>• Realistik r</w:t>
      </w:r>
      <w:r>
        <w:t>ə</w:t>
      </w:r>
      <w:r>
        <w:t>sm ç</w:t>
      </w:r>
      <w:r>
        <w:t>ə</w:t>
      </w:r>
      <w:r>
        <w:t>km</w:t>
      </w:r>
      <w:r>
        <w:t>ə</w:t>
      </w:r>
      <w:r>
        <w:t xml:space="preserve"> sah</w:t>
      </w:r>
      <w:r>
        <w:t>ə</w:t>
      </w:r>
      <w:r>
        <w:t>sind</w:t>
      </w:r>
      <w:r>
        <w:t>ə</w:t>
      </w:r>
      <w:r>
        <w:t xml:space="preserve"> ixtisaslaşma</w:t>
      </w:r>
    </w:p>
    <w:p w:rsidR="007721A7" w:rsidRDefault="00D471EA">
      <w:r>
        <w:t>• Kreativ v</w:t>
      </w:r>
      <w:r>
        <w:t>ə</w:t>
      </w:r>
      <w:r>
        <w:t xml:space="preserve"> estetik baxış</w:t>
      </w:r>
    </w:p>
    <w:p w:rsidR="007721A7" w:rsidRDefault="00D471EA">
      <w:r>
        <w:t>• Eskiz v</w:t>
      </w:r>
      <w:r>
        <w:t>ə</w:t>
      </w:r>
      <w:r>
        <w:t xml:space="preserve"> r</w:t>
      </w:r>
      <w:r>
        <w:t>ə</w:t>
      </w:r>
      <w:r>
        <w:t>ng uyğunluğu üzr</w:t>
      </w:r>
      <w:r>
        <w:t>ə</w:t>
      </w:r>
      <w:r>
        <w:t xml:space="preserve"> bacarıqlar</w:t>
      </w:r>
    </w:p>
    <w:p w:rsidR="007721A7" w:rsidRDefault="00D471EA">
      <w:r>
        <w:t xml:space="preserve">• Komanda </w:t>
      </w:r>
      <w:proofErr w:type="spellStart"/>
      <w:r>
        <w:t>il</w:t>
      </w:r>
      <w:r>
        <w:t>ə</w:t>
      </w:r>
      <w:proofErr w:type="spellEnd"/>
      <w:r>
        <w:t xml:space="preserve"> </w:t>
      </w:r>
      <w:proofErr w:type="spellStart"/>
      <w:r>
        <w:t>m</w:t>
      </w:r>
      <w:r>
        <w:t>ə</w:t>
      </w:r>
      <w:r>
        <w:t>suliyy</w:t>
      </w:r>
      <w:r>
        <w:t>ə</w:t>
      </w:r>
      <w:r>
        <w:t>tli</w:t>
      </w:r>
      <w:proofErr w:type="spellEnd"/>
      <w:r>
        <w:t xml:space="preserve"> </w:t>
      </w:r>
      <w:proofErr w:type="spellStart"/>
      <w:r>
        <w:t>işl</w:t>
      </w:r>
      <w:r>
        <w:t>ə</w:t>
      </w:r>
      <w:r>
        <w:t>m</w:t>
      </w:r>
      <w:r>
        <w:t>ə</w:t>
      </w:r>
      <w:proofErr w:type="spellEnd"/>
      <w:r>
        <w:t xml:space="preserve"> </w:t>
      </w:r>
      <w:proofErr w:type="spellStart"/>
      <w:r>
        <w:t>bacarığı</w:t>
      </w:r>
      <w:proofErr w:type="spellEnd"/>
    </w:p>
    <w:p w:rsidR="00FE183E" w:rsidRDefault="00FE183E"/>
    <w:p w:rsidR="007721A7" w:rsidRDefault="00D471EA">
      <w:r>
        <w:t xml:space="preserve"> Dig</w:t>
      </w:r>
      <w:r>
        <w:t>ə</w:t>
      </w:r>
      <w:r>
        <w:t>r bacarıqlar</w:t>
      </w:r>
    </w:p>
    <w:p w:rsidR="007721A7" w:rsidRDefault="00D471EA">
      <w:r>
        <w:t>• CorelDRAW proqramında işl</w:t>
      </w:r>
      <w:r>
        <w:t>ə</w:t>
      </w:r>
      <w:r>
        <w:t>m</w:t>
      </w:r>
      <w:r>
        <w:t>ə</w:t>
      </w:r>
      <w:r>
        <w:t xml:space="preserve"> bacarığı</w:t>
      </w:r>
    </w:p>
    <w:p w:rsidR="007721A7" w:rsidRDefault="00D471EA">
      <w:r>
        <w:t>• R</w:t>
      </w:r>
      <w:r>
        <w:t>ə</w:t>
      </w:r>
      <w:r>
        <w:t>q</w:t>
      </w:r>
      <w:r>
        <w:t>ə</w:t>
      </w:r>
      <w:r>
        <w:t>msal v</w:t>
      </w:r>
      <w:r>
        <w:t>ə</w:t>
      </w:r>
      <w:r>
        <w:t xml:space="preserve"> </w:t>
      </w:r>
      <w:r>
        <w:t>ə</w:t>
      </w:r>
      <w:r>
        <w:t>n</w:t>
      </w:r>
      <w:r>
        <w:t>ə</w:t>
      </w:r>
      <w:r>
        <w:t>n</w:t>
      </w:r>
      <w:r>
        <w:t>ə</w:t>
      </w:r>
      <w:r>
        <w:t>vi r</w:t>
      </w:r>
      <w:r>
        <w:t>ə</w:t>
      </w:r>
      <w:r>
        <w:t>sm texn</w:t>
      </w:r>
      <w:r>
        <w:t>ikaları</w:t>
      </w:r>
    </w:p>
    <w:p w:rsidR="007721A7" w:rsidRDefault="00D471EA">
      <w:r>
        <w:t>• Komandada işl</w:t>
      </w:r>
      <w:r>
        <w:t>ə</w:t>
      </w:r>
      <w:r>
        <w:t>m</w:t>
      </w:r>
      <w:r>
        <w:t>ə</w:t>
      </w:r>
      <w:r>
        <w:t>k v</w:t>
      </w:r>
      <w:r>
        <w:t>ə</w:t>
      </w:r>
      <w:r>
        <w:t xml:space="preserve"> vaxtında işi t</w:t>
      </w:r>
      <w:r>
        <w:t>ə</w:t>
      </w:r>
      <w:r>
        <w:t>hvil verm</w:t>
      </w:r>
      <w:r>
        <w:t>ə</w:t>
      </w:r>
      <w:r>
        <w:t>k</w:t>
      </w:r>
    </w:p>
    <w:p w:rsidR="007721A7" w:rsidRDefault="00D471EA">
      <w:r>
        <w:t xml:space="preserve">• </w:t>
      </w:r>
      <w:proofErr w:type="spellStart"/>
      <w:r>
        <w:t>Kompüter</w:t>
      </w:r>
      <w:proofErr w:type="spellEnd"/>
      <w:r>
        <w:t xml:space="preserve"> </w:t>
      </w:r>
      <w:proofErr w:type="spellStart"/>
      <w:r>
        <w:t>bacarıqları</w:t>
      </w:r>
      <w:proofErr w:type="spellEnd"/>
    </w:p>
    <w:p w:rsidR="00FE183E" w:rsidRDefault="00FE183E"/>
    <w:p w:rsidR="007721A7" w:rsidRDefault="00D471EA">
      <w:r>
        <w:t xml:space="preserve"> Dil bilikl</w:t>
      </w:r>
      <w:r>
        <w:t>ə</w:t>
      </w:r>
      <w:r>
        <w:t>ri</w:t>
      </w:r>
    </w:p>
    <w:p w:rsidR="007721A7" w:rsidRDefault="00D471EA">
      <w:r>
        <w:t>• Az</w:t>
      </w:r>
      <w:r>
        <w:t>ə</w:t>
      </w:r>
      <w:r>
        <w:t>rbaycan dili – Ana dili</w:t>
      </w:r>
    </w:p>
    <w:p w:rsidR="007721A7" w:rsidRDefault="00D471EA">
      <w:r>
        <w:t>• İngilis dili – B1 s</w:t>
      </w:r>
      <w:r>
        <w:t>ə</w:t>
      </w:r>
      <w:r>
        <w:t>viyy</w:t>
      </w:r>
      <w:r>
        <w:t>ə</w:t>
      </w:r>
      <w:r>
        <w:t>si</w:t>
      </w:r>
    </w:p>
    <w:p w:rsidR="00FE183E" w:rsidRDefault="00FE183E"/>
    <w:p w:rsidR="00FE183E" w:rsidRDefault="00FE183E"/>
    <w:p w:rsidR="007721A7" w:rsidRDefault="00D471EA">
      <w:r>
        <w:t xml:space="preserve"> Portfel (Əl İşl</w:t>
      </w:r>
      <w:r>
        <w:t>ə</w:t>
      </w:r>
      <w:r>
        <w:t>ri)</w:t>
      </w:r>
    </w:p>
    <w:p w:rsidR="007721A7" w:rsidRDefault="00FE183E">
      <w:r>
        <w:rPr>
          <w:noProof/>
          <w:lang w:val="ru-RU" w:eastAsia="ru-RU"/>
        </w:rPr>
        <w:drawing>
          <wp:inline distT="0" distB="0" distL="0" distR="0">
            <wp:extent cx="5490210" cy="3016438"/>
            <wp:effectExtent l="19050" t="0" r="0" b="0"/>
            <wp:docPr id="1" name="Рисунок 0" descr="8edabb56-ce76-46f7-ae1d-6847a68585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dabb56-ce76-46f7-ae1d-6847a68585c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72" cy="30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A7" w:rsidRDefault="00FE183E">
      <w:r>
        <w:rPr>
          <w:noProof/>
          <w:lang w:val="ru-RU" w:eastAsia="ru-RU"/>
        </w:rPr>
        <w:drawing>
          <wp:inline distT="0" distB="0" distL="0" distR="0">
            <wp:extent cx="2737380" cy="4100052"/>
            <wp:effectExtent l="19050" t="0" r="5820" b="0"/>
            <wp:docPr id="12" name="Рисунок 3" descr="a106ee39-0d59-4919-851c-65c899d44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6ee39-0d59-4919-851c-65c899d4404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628" cy="41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A7" w:rsidRDefault="00FE183E">
      <w:r>
        <w:rPr>
          <w:noProof/>
          <w:lang w:val="ru-RU" w:eastAsia="ru-RU"/>
        </w:rPr>
        <w:lastRenderedPageBreak/>
        <w:drawing>
          <wp:inline distT="0" distB="0" distL="0" distR="0">
            <wp:extent cx="2851484" cy="3801979"/>
            <wp:effectExtent l="19050" t="0" r="6016" b="0"/>
            <wp:docPr id="2" name="Рисунок 1" descr="903ad69f-4cb6-4d7c-9199-d8d80bcbf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ad69f-4cb6-4d7c-9199-d8d80bcbf59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672" cy="38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A7" w:rsidRDefault="007721A7"/>
    <w:p w:rsidR="007721A7" w:rsidRDefault="00233298">
      <w:r>
        <w:rPr>
          <w:noProof/>
          <w:lang w:val="ru-RU" w:eastAsia="ru-RU"/>
        </w:rPr>
        <w:drawing>
          <wp:inline distT="0" distB="0" distL="0" distR="0">
            <wp:extent cx="2855415" cy="3946358"/>
            <wp:effectExtent l="19050" t="0" r="2085" b="0"/>
            <wp:docPr id="14" name="Рисунок 4" descr="7d4c9214-5f50-4448-8008-ae74230cef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4c9214-5f50-4448-8008-ae74230cef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504" cy="39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A7" w:rsidRDefault="007721A7"/>
    <w:p w:rsidR="00FE183E" w:rsidRDefault="00FE183E"/>
    <w:p w:rsidR="007721A7" w:rsidRDefault="007721A7"/>
    <w:p w:rsidR="007721A7" w:rsidRDefault="00D471EA">
      <w:r>
        <w:t>Ə</w:t>
      </w:r>
      <w:r>
        <w:t>lav</w:t>
      </w:r>
      <w:r>
        <w:t>ə</w:t>
      </w:r>
      <w:r>
        <w:t xml:space="preserve"> m</w:t>
      </w:r>
      <w:r>
        <w:t>ə</w:t>
      </w:r>
      <w:r>
        <w:t>lumat</w:t>
      </w:r>
    </w:p>
    <w:p w:rsidR="007721A7" w:rsidRDefault="00D471EA">
      <w:r>
        <w:t>• S</w:t>
      </w:r>
      <w:r>
        <w:t>ə</w:t>
      </w:r>
      <w:r>
        <w:t>rb</w:t>
      </w:r>
      <w:r>
        <w:t>ə</w:t>
      </w:r>
      <w:r>
        <w:t>st r</w:t>
      </w:r>
      <w:r>
        <w:t>ə</w:t>
      </w:r>
      <w:r>
        <w:t>sm layih</w:t>
      </w:r>
      <w:r>
        <w:t>ə</w:t>
      </w:r>
      <w:r>
        <w:t>l</w:t>
      </w:r>
      <w:r>
        <w:t>ə</w:t>
      </w:r>
      <w:r>
        <w:t>ri v</w:t>
      </w:r>
      <w:r>
        <w:t>ə</w:t>
      </w:r>
      <w:r>
        <w:t xml:space="preserve"> ş</w:t>
      </w:r>
      <w:r>
        <w:t>ə</w:t>
      </w:r>
      <w:r>
        <w:t>xsi portfel</w:t>
      </w:r>
    </w:p>
    <w:p w:rsidR="007721A7" w:rsidRDefault="00D471EA">
      <w:r>
        <w:t>• Yaradıcılıq v</w:t>
      </w:r>
      <w:r>
        <w:t>ə</w:t>
      </w:r>
      <w:r>
        <w:t xml:space="preserve"> detallara diqq</w:t>
      </w:r>
      <w:r>
        <w:t>ə</w:t>
      </w:r>
      <w:r>
        <w:t>t</w:t>
      </w:r>
    </w:p>
    <w:p w:rsidR="007721A7" w:rsidRDefault="00D471EA">
      <w:r>
        <w:t>• Yeni bacarıqları öyr</w:t>
      </w:r>
      <w:r>
        <w:t>ə</w:t>
      </w:r>
      <w:r>
        <w:t>nm</w:t>
      </w:r>
      <w:r>
        <w:t>ə</w:t>
      </w:r>
      <w:r>
        <w:t>y</w:t>
      </w:r>
      <w:r>
        <w:t>ə</w:t>
      </w:r>
      <w:r>
        <w:t xml:space="preserve"> açıq</w:t>
      </w:r>
    </w:p>
    <w:sectPr w:rsidR="007721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33298"/>
    <w:rsid w:val="0029639D"/>
    <w:rsid w:val="00326F90"/>
    <w:rsid w:val="007721A7"/>
    <w:rsid w:val="00AA1D8D"/>
    <w:rsid w:val="00B47730"/>
    <w:rsid w:val="00CB0664"/>
    <w:rsid w:val="00D471EA"/>
    <w:rsid w:val="00FC693F"/>
    <w:rsid w:val="00FE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FE1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FE1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C970B0-4431-40CD-89E8-B7252E3D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824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2025-04-21T12:08:00Z</dcterms:created>
  <dcterms:modified xsi:type="dcterms:W3CDTF">2025-04-21T12:08:00Z</dcterms:modified>
</cp:coreProperties>
</file>